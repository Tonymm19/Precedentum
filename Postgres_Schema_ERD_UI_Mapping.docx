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District Court Legal Application – Field-Level Postgres Schema, ERD &amp; UI Mapping</w:t>
      </w:r>
    </w:p>
    <w:p>
      <w:r>
        <w:t>This document provides a production-ready field-level PostgreSQL schema, an ERD-style relationship summary, and a mapping of fields to the current prototype screens (Dashboard, Cases, Deadlines, Rules Search, Judge Profiles, Alerts, Calendar, Settings).</w:t>
      </w:r>
    </w:p>
    <w:p>
      <w:pPr>
        <w:pStyle w:val="Heading2"/>
      </w:pPr>
      <w:r>
        <w:t>1) PostgreSQL Schema (DDL)</w:t>
      </w:r>
    </w:p>
    <w:p>
      <w:r>
        <w:t>Conventions: UUID primary keys, snake_case, timestamptz, soft-delete via deleted_at where appropriate. Enums shown as TEXT for portability (can be promoted to ENUM).</w:t>
      </w:r>
    </w:p>
    <w:p>
      <w:pPr>
        <w:pStyle w:val="Heading3"/>
      </w:pPr>
      <w:r>
        <w:t>users</w:t>
      </w:r>
    </w:p>
    <w:p>
      <w:r>
        <w:rPr>
          <w:rFonts w:ascii="Courier New" w:hAnsi="Courier New"/>
          <w:sz w:val="18"/>
        </w:rPr>
        <w:t>CREATE TABLE users (</w:t>
        <w:br/>
        <w:t xml:space="preserve">  id UUID PRIMARY KEY DEFAULT gen_random_uuid(),</w:t>
        <w:br/>
        <w:t xml:space="preserve">  email TEXT UNIQUE NOT NULL,</w:t>
        <w:br/>
        <w:t xml:space="preserve">  full_name TEXT NOT NULL,</w:t>
        <w:br/>
        <w:t xml:space="preserve">  role TEXT NOT NULL CHECK (role IN ('admin','lawyer','paralegal','guest')),</w:t>
        <w:br/>
        <w:t xml:space="preserve">  firm TEXT,</w:t>
        <w:br/>
        <w:t xml:space="preserve">  timezone TEXT DEFAULT 'America/Chicago',</w:t>
        <w:br/>
        <w:t xml:space="preserve">  mfa_enabled BOOLEAN DEFAULT FALSE,</w:t>
        <w:br/>
        <w:t xml:space="preserve">  created_at TIMESTAMPTZ NOT NULL DEFAULT now(),</w:t>
        <w:br/>
        <w:t xml:space="preserve">  updated_at TIMESTAMPTZ NOT NULL DEFAULT now(),</w:t>
        <w:br/>
        <w:t xml:space="preserve">  deleted_at TIMESTAMPTZ</w:t>
        <w:br/>
        <w:t>);</w:t>
      </w:r>
    </w:p>
    <w:p>
      <w:pPr>
        <w:pStyle w:val="Heading3"/>
      </w:pPr>
      <w:r>
        <w:t>courts</w:t>
      </w:r>
    </w:p>
    <w:p>
      <w:r>
        <w:rPr>
          <w:rFonts w:ascii="Courier New" w:hAnsi="Courier New"/>
          <w:sz w:val="18"/>
        </w:rPr>
        <w:t>CREATE TABLE courts (</w:t>
        <w:br/>
        <w:t xml:space="preserve">  id UUID PRIMARY KEY DEFAULT gen_random_uuid(),</w:t>
        <w:br/>
        <w:t xml:space="preserve">  name TEXT NOT NULL,</w:t>
        <w:br/>
        <w:t xml:space="preserve">  district TEXT,</w:t>
        <w:br/>
        <w:t xml:space="preserve">  division TEXT,</w:t>
        <w:br/>
        <w:t xml:space="preserve">  location TEXT,</w:t>
        <w:br/>
        <w:t xml:space="preserve">  timezone TEXT NOT NULL,</w:t>
        <w:br/>
        <w:t xml:space="preserve">  website_url TEXT</w:t>
        <w:br/>
        <w:t>);</w:t>
      </w:r>
    </w:p>
    <w:p>
      <w:pPr>
        <w:pStyle w:val="Heading3"/>
      </w:pPr>
      <w:r>
        <w:t>judges</w:t>
      </w:r>
    </w:p>
    <w:p>
      <w:r>
        <w:rPr>
          <w:rFonts w:ascii="Courier New" w:hAnsi="Courier New"/>
          <w:sz w:val="18"/>
        </w:rPr>
        <w:t>CREATE TABLE judges (</w:t>
        <w:br/>
        <w:t xml:space="preserve">  id UUID PRIMARY KEY DEFAULT gen_random_uuid(),</w:t>
        <w:br/>
        <w:t xml:space="preserve">  full_name TEXT NOT NULL,</w:t>
        <w:br/>
        <w:t xml:space="preserve">  court_id UUID REFERENCES courts(id) ON DELETE SET NULL,</w:t>
        <w:br/>
        <w:t xml:space="preserve">  courtroom TEXT,</w:t>
        <w:br/>
        <w:t xml:space="preserve">  chambers_url TEXT,</w:t>
        <w:br/>
        <w:t xml:space="preserve">  contact_email TEXT,</w:t>
        <w:br/>
        <w:t xml:space="preserve">  contact_phone TEXT</w:t>
        <w:br/>
        <w:t>);</w:t>
        <w:br/>
        <w:t>CREATE INDEX idx_judges_court ON judges(court_id);</w:t>
      </w:r>
    </w:p>
    <w:p>
      <w:pPr>
        <w:pStyle w:val="Heading3"/>
      </w:pPr>
      <w:r>
        <w:t>judge_procedures</w:t>
      </w:r>
    </w:p>
    <w:p>
      <w:r>
        <w:rPr>
          <w:rFonts w:ascii="Courier New" w:hAnsi="Courier New"/>
          <w:sz w:val="18"/>
        </w:rPr>
        <w:t>CREATE TABLE judge_procedures (</w:t>
        <w:br/>
        <w:t xml:space="preserve">  id UUID PRIMARY KEY DEFAULT gen_random_uuid(),</w:t>
        <w:br/>
        <w:t xml:space="preserve">  judge_id UUID NOT NULL REFERENCES judges(id) ON DELETE CASCADE,</w:t>
        <w:br/>
        <w:t xml:space="preserve">  title TEXT NOT NULL,</w:t>
        <w:br/>
        <w:t xml:space="preserve">  version TEXT NOT NULL,</w:t>
        <w:br/>
        <w:t xml:space="preserve">  effective_date DATE,</w:t>
        <w:br/>
        <w:t xml:space="preserve">  expiry_date DATE,</w:t>
        <w:br/>
        <w:t xml:space="preserve">  content_text TEXT,</w:t>
        <w:br/>
        <w:t xml:space="preserve">  filing_format JSONB,      -- e.g., single vs multi-PDF, naming</w:t>
        <w:br/>
        <w:t xml:space="preserve">  exhibit_labeling JSONB,</w:t>
        <w:br/>
        <w:t xml:space="preserve">  motion_practice JSONB,</w:t>
        <w:br/>
        <w:t xml:space="preserve">  filing_cutoff_time TIME,</w:t>
        <w:br/>
        <w:t xml:space="preserve">  hearing_windows JSONB,    -- e.g., available weekdays/times</w:t>
        <w:br/>
        <w:t xml:space="preserve">  created_at TIMESTAMPTZ NOT NULL DEFAULT now()</w:t>
        <w:br/>
        <w:t>);</w:t>
        <w:br/>
        <w:t>CREATE INDEX idx_proc_judge ON judge_procedures(judge_id);</w:t>
      </w:r>
    </w:p>
    <w:p>
      <w:pPr>
        <w:pStyle w:val="Heading3"/>
      </w:pPr>
      <w:r>
        <w:t>cases</w:t>
      </w:r>
    </w:p>
    <w:p>
      <w:r>
        <w:rPr>
          <w:rFonts w:ascii="Courier New" w:hAnsi="Courier New"/>
          <w:sz w:val="18"/>
        </w:rPr>
        <w:t>CREATE TABLE cases (</w:t>
        <w:br/>
        <w:t xml:space="preserve">  id UUID PRIMARY KEY DEFAULT gen_random_uuid(),</w:t>
        <w:br/>
        <w:t xml:space="preserve">  case_number TEXT,         -- official CM/ECF number</w:t>
        <w:br/>
        <w:t xml:space="preserve">  caption TEXT NOT NULL,    -- case title</w:t>
        <w:br/>
        <w:t xml:space="preserve">  practice_area TEXT,</w:t>
        <w:br/>
        <w:t xml:space="preserve">  court_id UUID REFERENCES courts(id) ON DELETE SET NULL,</w:t>
        <w:br/>
        <w:t xml:space="preserve">  filing_date DATE,</w:t>
        <w:br/>
        <w:t xml:space="preserve">  status TEXT CHECK (status IN ('open','stayed','closed','appeal','other')),</w:t>
        <w:br/>
        <w:t xml:space="preserve">  stage TEXT,               -- pleadings, discovery, trial, etc.</w:t>
        <w:br/>
        <w:t xml:space="preserve">  lead_attorney_id UUID REFERENCES users(id) ON DELETE SET NULL,</w:t>
        <w:br/>
        <w:t xml:space="preserve">  confidentiality_level TEXT,</w:t>
        <w:br/>
        <w:t xml:space="preserve">  legal_hold BOOLEAN DEFAULT FALSE,</w:t>
        <w:br/>
        <w:t xml:space="preserve">  timezone TEXT NOT NULL,</w:t>
        <w:br/>
        <w:t xml:space="preserve">  created_at TIMESTAMPTZ NOT NULL DEFAULT now(),</w:t>
        <w:br/>
        <w:t xml:space="preserve">  updated_at TIMESTAMPTZ NOT NULL DEFAULT now(),</w:t>
        <w:br/>
        <w:t xml:space="preserve">  deleted_at TIMESTAMPTZ</w:t>
        <w:br/>
        <w:t>);</w:t>
        <w:br/>
        <w:t>CREATE INDEX idx_cases_court ON cases(court_id);</w:t>
        <w:br/>
        <w:t>CREATE INDEX idx_cases_lead ON cases(lead_attorney_id);</w:t>
      </w:r>
    </w:p>
    <w:p>
      <w:pPr>
        <w:pStyle w:val="Heading3"/>
      </w:pPr>
      <w:r>
        <w:t>case_team</w:t>
      </w:r>
    </w:p>
    <w:p>
      <w:r>
        <w:rPr>
          <w:rFonts w:ascii="Courier New" w:hAnsi="Courier New"/>
          <w:sz w:val="18"/>
        </w:rPr>
        <w:t>CREATE TABLE case_team (</w:t>
        <w:br/>
        <w:t xml:space="preserve">  id UUID PRIMARY KEY DEFAULT gen_random_uuid(),</w:t>
        <w:br/>
        <w:t xml:space="preserve">  case_id UUID NOT NULL REFERENCES cases(id) ON DELETE CASCADE,</w:t>
        <w:br/>
        <w:t xml:space="preserve">  user_id UUID NOT NULL REFERENCES users(id) ON DELETE CASCADE,</w:t>
        <w:br/>
        <w:t xml:space="preserve">  role TEXT NOT NULL,       -- e.g., owner, contributor, reviewer</w:t>
        <w:br/>
        <w:t xml:space="preserve">  added_at TIMESTAMPTZ NOT NULL DEFAULT now(),</w:t>
        <w:br/>
        <w:t xml:space="preserve">  UNIQUE (case_id, user_id)</w:t>
        <w:br/>
        <w:t>);</w:t>
      </w:r>
    </w:p>
    <w:p>
      <w:pPr>
        <w:pStyle w:val="Heading3"/>
      </w:pPr>
      <w:r>
        <w:t>contacts</w:t>
      </w:r>
    </w:p>
    <w:p>
      <w:r>
        <w:rPr>
          <w:rFonts w:ascii="Courier New" w:hAnsi="Courier New"/>
          <w:sz w:val="18"/>
        </w:rPr>
        <w:t>CREATE TABLE contacts (</w:t>
        <w:br/>
        <w:t xml:space="preserve">  id UUID PRIMARY KEY DEFAULT gen_random_uuid(),</w:t>
        <w:br/>
        <w:t xml:space="preserve">  type TEXT CHECK (type IN ('person','organization')) NOT NULL,</w:t>
        <w:br/>
        <w:t xml:space="preserve">  first_name TEXT,</w:t>
        <w:br/>
        <w:t xml:space="preserve">  last_name TEXT,</w:t>
        <w:br/>
        <w:t xml:space="preserve">  org_name TEXT,</w:t>
        <w:br/>
        <w:t xml:space="preserve">  bar_number TEXT,</w:t>
        <w:br/>
        <w:t xml:space="preserve">  email TEXT,</w:t>
        <w:br/>
        <w:t xml:space="preserve">  phone TEXT,</w:t>
        <w:br/>
        <w:t xml:space="preserve">  address JSONB,</w:t>
        <w:br/>
        <w:t xml:space="preserve">  preferred_contact_method TEXT,</w:t>
        <w:br/>
        <w:t xml:space="preserve">  availability JSONB</w:t>
        <w:br/>
        <w:t>);</w:t>
      </w:r>
    </w:p>
    <w:p>
      <w:pPr>
        <w:pStyle w:val="Heading3"/>
      </w:pPr>
      <w:r>
        <w:t>case_contacts</w:t>
      </w:r>
    </w:p>
    <w:p>
      <w:r>
        <w:rPr>
          <w:rFonts w:ascii="Courier New" w:hAnsi="Courier New"/>
          <w:sz w:val="18"/>
        </w:rPr>
        <w:t>CREATE TABLE case_contacts (</w:t>
        <w:br/>
        <w:t xml:space="preserve">  id UUID PRIMARY KEY DEFAULT gen_random_uuid(),</w:t>
        <w:br/>
        <w:t xml:space="preserve">  case_id UUID NOT NULL REFERENCES cases(id) ON DELETE CASCADE,</w:t>
        <w:br/>
        <w:t xml:space="preserve">  contact_id UUID NOT NULL REFERENCES contacts(id) ON DELETE CASCADE,</w:t>
        <w:br/>
        <w:t xml:space="preserve">  role TEXT NOT NULL,  -- opposing_counsel, client, expert, vendor, reporter, other</w:t>
        <w:br/>
        <w:t xml:space="preserve">  UNIQUE (case_id, contact_id, role)</w:t>
        <w:br/>
        <w:t>);</w:t>
        <w:br/>
        <w:t>CREATE INDEX idx_case_contacts_case ON case_contacts(case_id);</w:t>
      </w:r>
    </w:p>
    <w:p>
      <w:pPr>
        <w:pStyle w:val="Heading3"/>
      </w:pPr>
      <w:r>
        <w:t>documents</w:t>
      </w:r>
    </w:p>
    <w:p>
      <w:r>
        <w:rPr>
          <w:rFonts w:ascii="Courier New" w:hAnsi="Courier New"/>
          <w:sz w:val="18"/>
        </w:rPr>
        <w:t>CREATE TABLE documents (</w:t>
        <w:br/>
        <w:t xml:space="preserve">  id UUID PRIMARY KEY DEFAULT gen_random_uuid(),</w:t>
        <w:br/>
        <w:t xml:space="preserve">  case_id UUID REFERENCES cases(id) ON DELETE SET NULL,</w:t>
        <w:br/>
        <w:t xml:space="preserve">  source TEXT CHECK (source IN ('upload','pacer','web','judge_procedure','rule')),</w:t>
        <w:br/>
        <w:t xml:space="preserve">  url TEXT,</w:t>
        <w:br/>
        <w:t xml:space="preserve">  file_hash TEXT,</w:t>
        <w:br/>
        <w:t xml:space="preserve">  mime_type TEXT,</w:t>
        <w:br/>
        <w:t xml:space="preserve">  page_count INT,</w:t>
        <w:br/>
        <w:t xml:space="preserve">  ocr_status TEXT CHECK (ocr_status IN ('pending','complete','failed')) DEFAULT 'pending',</w:t>
        <w:br/>
        <w:t xml:space="preserve">  uploaded_at TIMESTAMPTZ NOT NULL DEFAULT now()</w:t>
        <w:br/>
        <w:t>);</w:t>
      </w:r>
    </w:p>
    <w:p>
      <w:pPr>
        <w:pStyle w:val="Heading3"/>
      </w:pPr>
      <w:r>
        <w:t>doc_chunks</w:t>
      </w:r>
    </w:p>
    <w:p>
      <w:r>
        <w:rPr>
          <w:rFonts w:ascii="Courier New" w:hAnsi="Courier New"/>
          <w:sz w:val="18"/>
        </w:rPr>
        <w:t>CREATE TABLE doc_chunks (</w:t>
        <w:br/>
        <w:t xml:space="preserve">  id UUID PRIMARY KEY DEFAULT gen_random_uuid(),</w:t>
        <w:br/>
        <w:t xml:space="preserve">  document_id UUID NOT NULL REFERENCES documents(id) ON DELETE CASCADE,</w:t>
        <w:br/>
        <w:t xml:space="preserve">  chunk_index INT NOT NULL,</w:t>
        <w:br/>
        <w:t xml:space="preserve">  start_offset INT,</w:t>
        <w:br/>
        <w:t xml:space="preserve">  end_offset INT,</w:t>
        <w:br/>
        <w:t xml:space="preserve">  heading TEXT,</w:t>
        <w:br/>
        <w:t xml:space="preserve">  embedding_id UUID,    -- optionally reference pgvector table or external</w:t>
        <w:br/>
        <w:t xml:space="preserve">  model_version TEXT,</w:t>
        <w:br/>
        <w:t xml:space="preserve">  UNIQUE (document_id, chunk_index)</w:t>
        <w:br/>
        <w:t>);</w:t>
        <w:br/>
        <w:t>CREATE INDEX idx_chunks_doc ON doc_chunks(document_id);</w:t>
      </w:r>
    </w:p>
    <w:p>
      <w:pPr>
        <w:pStyle w:val="Heading3"/>
      </w:pPr>
      <w:r>
        <w:t>rules</w:t>
      </w:r>
    </w:p>
    <w:p>
      <w:r>
        <w:rPr>
          <w:rFonts w:ascii="Courier New" w:hAnsi="Courier New"/>
          <w:sz w:val="18"/>
        </w:rPr>
        <w:t>CREATE TABLE rules (</w:t>
        <w:br/>
        <w:t xml:space="preserve">  id UUID PRIMARY KEY DEFAULT gen_random_uuid(),</w:t>
        <w:br/>
        <w:t xml:space="preserve">  source_type TEXT CHECK (source_type IN ('FRCP','LocalRule','JudgeProcedure','ECFManual','StandingOrder')) NOT NULL,</w:t>
        <w:br/>
        <w:t xml:space="preserve">  citation TEXT,</w:t>
        <w:br/>
        <w:t xml:space="preserve">  jurisdiction TEXT,</w:t>
        <w:br/>
        <w:t xml:space="preserve">  version TEXT,</w:t>
        <w:br/>
        <w:t xml:space="preserve">  effective_date DATE,</w:t>
        <w:br/>
        <w:t xml:space="preserve">  superseded_by UUID REFERENCES rules(id),</w:t>
        <w:br/>
        <w:t xml:space="preserve">  text TEXT,</w:t>
        <w:br/>
        <w:t xml:space="preserve">  url TEXT,</w:t>
        <w:br/>
        <w:t xml:space="preserve">  created_at TIMESTAMPTZ NOT NULL DEFAULT now()</w:t>
        <w:br/>
        <w:t>);</w:t>
      </w:r>
    </w:p>
    <w:p>
      <w:pPr>
        <w:pStyle w:val="Heading3"/>
      </w:pPr>
      <w:r>
        <w:t>rule_crossrefs</w:t>
      </w:r>
    </w:p>
    <w:p>
      <w:r>
        <w:rPr>
          <w:rFonts w:ascii="Courier New" w:hAnsi="Courier New"/>
          <w:sz w:val="18"/>
        </w:rPr>
        <w:t>CREATE TABLE rule_crossrefs (</w:t>
        <w:br/>
        <w:t xml:space="preserve">  from_rule_id UUID NOT NULL REFERENCES rules(id) ON DELETE CASCADE,</w:t>
        <w:br/>
        <w:t xml:space="preserve">  to_rule_id UUID NOT NULL REFERENCES rules(id) ON DELETE CASCADE,</w:t>
        <w:br/>
        <w:t xml:space="preserve">  PRIMARY KEY (from_rule_id, to_rule_id)</w:t>
        <w:br/>
        <w:t>);</w:t>
      </w:r>
    </w:p>
    <w:p>
      <w:pPr>
        <w:pStyle w:val="Heading3"/>
      </w:pPr>
      <w:r>
        <w:t>deadlines</w:t>
      </w:r>
    </w:p>
    <w:p>
      <w:r>
        <w:rPr>
          <w:rFonts w:ascii="Courier New" w:hAnsi="Courier New"/>
          <w:sz w:val="18"/>
        </w:rPr>
        <w:t>CREATE TABLE deadlines (</w:t>
        <w:br/>
        <w:t xml:space="preserve">  id UUID PRIMARY KEY DEFAULT gen_random_uuid(),</w:t>
        <w:br/>
        <w:t xml:space="preserve">  case_id UUID NOT NULL REFERENCES cases(id) ON DELETE CASCADE,</w:t>
        <w:br/>
        <w:t xml:space="preserve">  trigger_type TEXT CHECK (trigger_type IN ('rule','court_order','user')) NOT NULL,</w:t>
        <w:br/>
        <w:t xml:space="preserve">  trigger_source_type TEXT,    -- 'docket','rule','note'</w:t>
        <w:br/>
        <w:t xml:space="preserve">  trigger_source_id UUID,</w:t>
        <w:br/>
        <w:t xml:space="preserve">  basis TEXT CHECK (basis IN ('calendar_days','business_days')) NOT NULL,</w:t>
        <w:br/>
        <w:t xml:space="preserve">  holiday_calendar_id UUID,</w:t>
        <w:br/>
        <w:t xml:space="preserve">  due_at TIMESTAMPTZ NOT NULL,</w:t>
        <w:br/>
        <w:t xml:space="preserve">  timezone TEXT NOT NULL,</w:t>
        <w:br/>
        <w:t xml:space="preserve">  owner_id UUID REFERENCES users(id) ON DELETE SET NULL,</w:t>
        <w:br/>
        <w:t xml:space="preserve">  priority SMALLINT DEFAULT 3, -- 1=high 5=low</w:t>
        <w:br/>
        <w:t xml:space="preserve">  status TEXT CHECK (status IN ('open','snoozed','done','missed')) DEFAULT 'open',</w:t>
        <w:br/>
        <w:t xml:space="preserve">  snooze_until TIMESTAMPTZ,</w:t>
        <w:br/>
        <w:t xml:space="preserve">  extension_notes TEXT,</w:t>
        <w:br/>
        <w:t xml:space="preserve">  outcome TEXT,                -- met / missed / extended summary</w:t>
        <w:br/>
        <w:t xml:space="preserve">  computation_rationale TEXT,</w:t>
        <w:br/>
        <w:t xml:space="preserve">  created_by UUID REFERENCES users(id),</w:t>
        <w:br/>
        <w:t xml:space="preserve">  updated_by UUID REFERENCES users(id),</w:t>
        <w:br/>
        <w:t xml:space="preserve">  created_at TIMESTAMPTZ NOT NULL DEFAULT now(),</w:t>
        <w:br/>
        <w:t xml:space="preserve">  updated_at TIMESTAMPTZ NOT NULL DEFAULT now()</w:t>
        <w:br/>
        <w:t>);</w:t>
        <w:br/>
        <w:t>CREATE INDEX idx_deadlines_case_due ON deadlines(case_id, due_at);</w:t>
      </w:r>
    </w:p>
    <w:p>
      <w:pPr>
        <w:pStyle w:val="Heading3"/>
      </w:pPr>
      <w:r>
        <w:t>deadline_reminders</w:t>
      </w:r>
    </w:p>
    <w:p>
      <w:r>
        <w:rPr>
          <w:rFonts w:ascii="Courier New" w:hAnsi="Courier New"/>
          <w:sz w:val="18"/>
        </w:rPr>
        <w:t>CREATE TABLE deadline_reminders (</w:t>
        <w:br/>
        <w:t xml:space="preserve">  id UUID PRIMARY KEY DEFAULT gen_random_uuid(),</w:t>
        <w:br/>
        <w:t xml:space="preserve">  deadline_id UUID NOT NULL REFERENCES deadlines(id) ON DELETE CASCADE,</w:t>
        <w:br/>
        <w:t xml:space="preserve">  notify_at TIMESTAMPTZ NOT NULL,</w:t>
        <w:br/>
        <w:t xml:space="preserve">  channel TEXT CHECK (channel IN ('in_app','email','sms','push')) NOT NULL,</w:t>
        <w:br/>
        <w:t xml:space="preserve">  sent BOOLEAN DEFAULT FALSE,</w:t>
        <w:br/>
        <w:t xml:space="preserve">  sent_at TIMESTAMPTZ</w:t>
        <w:br/>
        <w:t>);</w:t>
        <w:br/>
        <w:t>CREATE INDEX idx_reminders_when ON deadline_reminders(notify_at, sent);</w:t>
      </w:r>
    </w:p>
    <w:p>
      <w:pPr>
        <w:pStyle w:val="Heading3"/>
      </w:pPr>
      <w:r>
        <w:t>deadline_dependencies</w:t>
      </w:r>
    </w:p>
    <w:p>
      <w:r>
        <w:rPr>
          <w:rFonts w:ascii="Courier New" w:hAnsi="Courier New"/>
          <w:sz w:val="18"/>
        </w:rPr>
        <w:t>CREATE TABLE deadline_dependencies (</w:t>
        <w:br/>
        <w:t xml:space="preserve">  id UUID PRIMARY KEY DEFAULT gen_random_uuid(),</w:t>
        <w:br/>
        <w:t xml:space="preserve">  predecessor_id UUID NOT NULL REFERENCES deadlines(id) ON DELETE CASCADE,</w:t>
        <w:br/>
        <w:t xml:space="preserve">  successor_id UUID NOT NULL REFERENCES deadlines(id) ON DELETE CASCADE,</w:t>
        <w:br/>
        <w:t xml:space="preserve">  type TEXT,  -- blocks, relates_to</w:t>
        <w:br/>
        <w:t xml:space="preserve">  UNIQUE (predecessor_id, successor_id)</w:t>
        <w:br/>
        <w:t>);</w:t>
      </w:r>
    </w:p>
    <w:p>
      <w:pPr>
        <w:pStyle w:val="Heading3"/>
      </w:pPr>
      <w:r>
        <w:t>docket_entries</w:t>
      </w:r>
    </w:p>
    <w:p>
      <w:r>
        <w:rPr>
          <w:rFonts w:ascii="Courier New" w:hAnsi="Courier New"/>
          <w:sz w:val="18"/>
        </w:rPr>
        <w:t>CREATE TABLE docket_entries (</w:t>
        <w:br/>
        <w:t xml:space="preserve">  id UUID PRIMARY KEY DEFAULT gen_random_uuid(),</w:t>
        <w:br/>
        <w:t xml:space="preserve">  case_id UUID NOT NULL REFERENCES cases(id) ON DELETE CASCADE,</w:t>
        <w:br/>
        <w:t xml:space="preserve">  entry_no INT,</w:t>
        <w:br/>
        <w:t xml:space="preserve">  entered_at TIMESTAMPTZ,</w:t>
        <w:br/>
        <w:t xml:space="preserve">  entry_type TEXT,</w:t>
        <w:br/>
        <w:t xml:space="preserve">  description TEXT,</w:t>
        <w:br/>
        <w:t xml:space="preserve">  ecf_link TEXT,</w:t>
        <w:br/>
        <w:t xml:space="preserve">  pdf_document_id UUID REFERENCES documents(id)</w:t>
        <w:br/>
        <w:t>);</w:t>
        <w:br/>
        <w:t>CREATE INDEX idx_docket_case ON docket_entries(case_id);</w:t>
      </w:r>
    </w:p>
    <w:p>
      <w:pPr>
        <w:pStyle w:val="Heading3"/>
      </w:pPr>
      <w:r>
        <w:t>filings</w:t>
      </w:r>
    </w:p>
    <w:p>
      <w:r>
        <w:rPr>
          <w:rFonts w:ascii="Courier New" w:hAnsi="Courier New"/>
          <w:sz w:val="18"/>
        </w:rPr>
        <w:t>CREATE TABLE filings (</w:t>
        <w:br/>
        <w:t xml:space="preserve">  id UUID PRIMARY KEY DEFAULT gen_random_uuid(),</w:t>
        <w:br/>
        <w:t xml:space="preserve">  case_id UUID NOT NULL REFERENCES cases(id) ON DELETE CASCADE,</w:t>
        <w:br/>
        <w:t xml:space="preserve">  filing_type TEXT,</w:t>
        <w:br/>
        <w:t xml:space="preserve">  ecf_category TEXT,</w:t>
        <w:br/>
        <w:t xml:space="preserve">  packaged_as TEXT CHECK (packaged_as IN ('single_pdf','multi_pdf')),</w:t>
        <w:br/>
        <w:t xml:space="preserve">  served_at TIMESTAMPTZ,</w:t>
        <w:br/>
        <w:t xml:space="preserve">  service_method TEXT,</w:t>
        <w:br/>
        <w:t xml:space="preserve">  notes TEXT</w:t>
        <w:br/>
        <w:t>);</w:t>
      </w:r>
    </w:p>
    <w:p>
      <w:pPr>
        <w:pStyle w:val="Heading3"/>
      </w:pPr>
      <w:r>
        <w:t>filing_exhibits</w:t>
      </w:r>
    </w:p>
    <w:p>
      <w:r>
        <w:rPr>
          <w:rFonts w:ascii="Courier New" w:hAnsi="Courier New"/>
          <w:sz w:val="18"/>
        </w:rPr>
        <w:t>CREATE TABLE filing_exhibits (</w:t>
        <w:br/>
        <w:t xml:space="preserve">  id UUID PRIMARY KEY DEFAULT gen_random_uuid(),</w:t>
        <w:br/>
        <w:t xml:space="preserve">  filing_id UUID NOT NULL REFERENCES filings(id) ON DELETE CASCADE,</w:t>
        <w:br/>
        <w:t xml:space="preserve">  label TEXT NOT NULL,          -- Exhibit A, B, etc.</w:t>
        <w:br/>
        <w:t xml:space="preserve">  document_id UUID REFERENCES documents(id)</w:t>
        <w:br/>
        <w:t>);</w:t>
        <w:br/>
        <w:t>CREATE INDEX idx_exhibits_filing ON filing_exhibits(filing_id);</w:t>
      </w:r>
    </w:p>
    <w:p>
      <w:pPr>
        <w:pStyle w:val="Heading3"/>
      </w:pPr>
      <w:r>
        <w:t>service_list</w:t>
      </w:r>
    </w:p>
    <w:p>
      <w:r>
        <w:rPr>
          <w:rFonts w:ascii="Courier New" w:hAnsi="Courier New"/>
          <w:sz w:val="18"/>
        </w:rPr>
        <w:t>CREATE TABLE service_list (</w:t>
        <w:br/>
        <w:t xml:space="preserve">  id UUID PRIMARY KEY DEFAULT gen_random_uuid(),</w:t>
        <w:br/>
        <w:t xml:space="preserve">  filing_id UUID NOT NULL REFERENCES filings(id) ON DELETE CASCADE,</w:t>
        <w:br/>
        <w:t xml:space="preserve">  contact_id UUID NOT NULL REFERENCES contacts(id) ON DELETE CASCADE</w:t>
        <w:br/>
        <w:t>);</w:t>
        <w:br/>
        <w:t>CREATE UNIQUE INDEX ux_service_pair ON service_list(filing_id, contact_id);</w:t>
      </w:r>
    </w:p>
    <w:p>
      <w:pPr>
        <w:pStyle w:val="Heading3"/>
      </w:pPr>
      <w:r>
        <w:t>hearings</w:t>
      </w:r>
    </w:p>
    <w:p>
      <w:r>
        <w:rPr>
          <w:rFonts w:ascii="Courier New" w:hAnsi="Courier New"/>
          <w:sz w:val="18"/>
        </w:rPr>
        <w:t>CREATE TABLE hearings (</w:t>
        <w:br/>
        <w:t xml:space="preserve">  id UUID PRIMARY KEY DEFAULT gen_random_uuid(),</w:t>
        <w:br/>
        <w:t xml:space="preserve">  case_id UUID NOT NULL REFERENCES cases(id) ON DELETE CASCADE,</w:t>
        <w:br/>
        <w:t xml:space="preserve">  hearing_type TEXT,</w:t>
        <w:br/>
        <w:t xml:space="preserve">  starts_at TIMESTAMPTZ NOT NULL,</w:t>
        <w:br/>
        <w:t xml:space="preserve">  ends_at TIMESTAMPTZ,</w:t>
        <w:br/>
        <w:t xml:space="preserve">  location TEXT,</w:t>
        <w:br/>
        <w:t xml:space="preserve">  virtual_link TEXT,</w:t>
        <w:br/>
        <w:t xml:space="preserve">  requirements TEXT,</w:t>
        <w:br/>
        <w:t xml:space="preserve">  outcome TEXT</w:t>
        <w:br/>
        <w:t>);</w:t>
        <w:br/>
        <w:t>CREATE INDEX idx_hearings_case_start ON hearings(case_id, starts_at);</w:t>
      </w:r>
    </w:p>
    <w:p>
      <w:pPr>
        <w:pStyle w:val="Heading3"/>
      </w:pPr>
      <w:r>
        <w:t>alerts</w:t>
      </w:r>
    </w:p>
    <w:p>
      <w:r>
        <w:rPr>
          <w:rFonts w:ascii="Courier New" w:hAnsi="Courier New"/>
          <w:sz w:val="18"/>
        </w:rPr>
        <w:t>CREATE TABLE alerts (</w:t>
        <w:br/>
        <w:t xml:space="preserve">  id UUID PRIMARY KEY DEFAULT gen_random_uuid(),</w:t>
        <w:br/>
        <w:t xml:space="preserve">  case_id UUID REFERENCES cases(id) ON DELETE SET NULL,</w:t>
        <w:br/>
        <w:t xml:space="preserve">  user_id UUID NOT NULL REFERENCES users(id) ON DELETE CASCADE,</w:t>
        <w:br/>
        <w:t xml:space="preserve">  type TEXT,</w:t>
        <w:br/>
        <w:t xml:space="preserve">  severity TEXT,        -- info/warn/critical</w:t>
        <w:br/>
        <w:t xml:space="preserve">  title TEXT,</w:t>
        <w:br/>
        <w:t xml:space="preserve">  body TEXT,</w:t>
        <w:br/>
        <w:t xml:space="preserve">  created_at TIMESTAMPTZ NOT NULL DEFAULT now(),</w:t>
        <w:br/>
        <w:t xml:space="preserve">  read_at TIMESTAMPTZ</w:t>
        <w:br/>
        <w:t>);</w:t>
        <w:br/>
        <w:t>CREATE INDEX idx_alerts_user_created ON alerts(user_id, created_at DESC);</w:t>
      </w:r>
    </w:p>
    <w:p>
      <w:pPr>
        <w:pStyle w:val="Heading3"/>
      </w:pPr>
      <w:r>
        <w:t>calendar_events</w:t>
      </w:r>
    </w:p>
    <w:p>
      <w:r>
        <w:rPr>
          <w:rFonts w:ascii="Courier New" w:hAnsi="Courier New"/>
          <w:sz w:val="18"/>
        </w:rPr>
        <w:t>CREATE TABLE calendar_events (</w:t>
        <w:br/>
        <w:t xml:space="preserve">  id UUID PRIMARY KEY DEFAULT gen_random_uuid(),</w:t>
        <w:br/>
        <w:t xml:space="preserve">  case_id UUID REFERENCES cases(id) ON DELETE SET NULL,</w:t>
        <w:br/>
        <w:t xml:space="preserve">  external_provider TEXT CHECK (external_provider IN ('google','m365','ical')),</w:t>
        <w:br/>
        <w:t xml:space="preserve">  external_event_id TEXT,</w:t>
        <w:br/>
        <w:t xml:space="preserve">  starts_at TIMESTAMPTZ NOT NULL,</w:t>
        <w:br/>
        <w:t xml:space="preserve">  ends_at TIMESTAMPTZ,</w:t>
        <w:br/>
        <w:t xml:space="preserve">  sync_state TEXT,</w:t>
        <w:br/>
        <w:t xml:space="preserve">  last_synced_at TIMESTAMPTZ</w:t>
        <w:br/>
        <w:t>);</w:t>
        <w:br/>
        <w:t>CREATE INDEX idx_cal_events_case_start ON calendar_events(case_id, starts_at);</w:t>
      </w:r>
    </w:p>
    <w:p>
      <w:pPr>
        <w:pStyle w:val="Heading3"/>
      </w:pPr>
      <w:r>
        <w:t>holiday_calendars</w:t>
      </w:r>
    </w:p>
    <w:p>
      <w:r>
        <w:rPr>
          <w:rFonts w:ascii="Courier New" w:hAnsi="Courier New"/>
          <w:sz w:val="18"/>
        </w:rPr>
        <w:t>CREATE TABLE holiday_calendars (</w:t>
        <w:br/>
        <w:t xml:space="preserve">  id UUID PRIMARY KEY DEFAULT gen_random_uuid(),</w:t>
        <w:br/>
        <w:t xml:space="preserve">  name TEXT NOT NULL,</w:t>
        <w:br/>
        <w:t xml:space="preserve">  jurisdiction TEXT,</w:t>
        <w:br/>
        <w:t xml:space="preserve">  timezone TEXT NOT NULL,</w:t>
        <w:br/>
        <w:t xml:space="preserve">  source_url TEXT</w:t>
        <w:br/>
        <w:t>);</w:t>
      </w:r>
    </w:p>
    <w:p>
      <w:pPr>
        <w:pStyle w:val="Heading3"/>
      </w:pPr>
      <w:r>
        <w:t>holidays</w:t>
      </w:r>
    </w:p>
    <w:p>
      <w:r>
        <w:rPr>
          <w:rFonts w:ascii="Courier New" w:hAnsi="Courier New"/>
          <w:sz w:val="18"/>
        </w:rPr>
        <w:t>CREATE TABLE holidays (</w:t>
        <w:br/>
        <w:t xml:space="preserve">  id UUID PRIMARY KEY DEFAULT gen_random_uuid(),</w:t>
        <w:br/>
        <w:t xml:space="preserve">  calendar_id UUID NOT NULL REFERENCES holiday_calendars(id) ON DELETE CASCADE,</w:t>
        <w:br/>
        <w:t xml:space="preserve">  date DATE NOT NULL,</w:t>
        <w:br/>
        <w:t xml:space="preserve">  name TEXT NOT NULL,</w:t>
        <w:br/>
        <w:t xml:space="preserve">  UNIQUE (calendar_id, date)</w:t>
        <w:br/>
        <w:t>);</w:t>
      </w:r>
    </w:p>
    <w:p>
      <w:pPr>
        <w:pStyle w:val="Heading3"/>
      </w:pPr>
      <w:r>
        <w:t>user_notification_subscriptions</w:t>
      </w:r>
    </w:p>
    <w:p>
      <w:r>
        <w:rPr>
          <w:rFonts w:ascii="Courier New" w:hAnsi="Courier New"/>
          <w:sz w:val="18"/>
        </w:rPr>
        <w:t>CREATE TABLE user_notification_subscriptions (</w:t>
        <w:br/>
        <w:t xml:space="preserve">  id UUID PRIMARY KEY DEFAULT gen_random_uuid(),</w:t>
        <w:br/>
        <w:t xml:space="preserve">  user_id UUID NOT NULL REFERENCES users(id) ON DELETE CASCADE,</w:t>
        <w:br/>
        <w:t xml:space="preserve">  case_id UUID REFERENCES cases(id) ON DELETE CASCADE,</w:t>
        <w:br/>
        <w:t xml:space="preserve">  type TEXT NOT NULL,      -- deadlines, docket, hearings, all</w:t>
        <w:br/>
        <w:t xml:space="preserve">  UNIQUE (user_id, COALESCE(case_id, '00000000-0000-0000-0000-000000000000')::uuid, type)</w:t>
        <w:br/>
        <w:t>);</w:t>
      </w:r>
    </w:p>
    <w:p>
      <w:pPr>
        <w:pStyle w:val="Heading3"/>
      </w:pPr>
      <w:r>
        <w:t>notifications_log</w:t>
      </w:r>
    </w:p>
    <w:p>
      <w:r>
        <w:rPr>
          <w:rFonts w:ascii="Courier New" w:hAnsi="Courier New"/>
          <w:sz w:val="18"/>
        </w:rPr>
        <w:t>CREATE TABLE notifications_log (</w:t>
        <w:br/>
        <w:t xml:space="preserve">  id UUID PRIMARY KEY DEFAULT gen_random_uuid(),</w:t>
        <w:br/>
        <w:t xml:space="preserve">  user_id UUID NOT NULL REFERENCES users(id) ON DELETE CASCADE,</w:t>
        <w:br/>
        <w:t xml:space="preserve">  channel TEXT CHECK (channel IN ('in_app','email','sms','push')) NOT NULL,</w:t>
        <w:br/>
        <w:t xml:space="preserve">  payload JSONB,</w:t>
        <w:br/>
        <w:t xml:space="preserve">  delivered_at TIMESTAMPTZ,</w:t>
        <w:br/>
        <w:t xml:space="preserve">  status TEXT CHECK (status IN ('queued','sent','failed')) NOT NULL DEFAULT 'queued'</w:t>
        <w:br/>
        <w:t>);</w:t>
      </w:r>
    </w:p>
    <w:p>
      <w:pPr>
        <w:pStyle w:val="Heading3"/>
      </w:pPr>
      <w:r>
        <w:t>audit_log</w:t>
      </w:r>
    </w:p>
    <w:p>
      <w:r>
        <w:rPr>
          <w:rFonts w:ascii="Courier New" w:hAnsi="Courier New"/>
          <w:sz w:val="18"/>
        </w:rPr>
        <w:t>CREATE TABLE audit_log (</w:t>
        <w:br/>
        <w:t xml:space="preserve">  id UUID PRIMARY KEY DEFAULT gen_random_uuid(),</w:t>
        <w:br/>
        <w:t xml:space="preserve">  actor_user_id UUID REFERENCES users(id),</w:t>
        <w:br/>
        <w:t xml:space="preserve">  entity_table TEXT NOT NULL,</w:t>
        <w:br/>
        <w:t xml:space="preserve">  entity_id UUID NOT NULL,</w:t>
        <w:br/>
        <w:t xml:space="preserve">  action TEXT NOT NULL,        -- create/update/delete/compute</w:t>
        <w:br/>
        <w:t xml:space="preserve">  before JSONB,</w:t>
        <w:br/>
        <w:t xml:space="preserve">  after JSONB,</w:t>
        <w:br/>
        <w:t xml:space="preserve">  created_at TIMESTAMPTZ NOT NULL DEFAULT now()</w:t>
        <w:br/>
        <w:t>);</w:t>
        <w:br/>
        <w:t>CREATE INDEX idx_audit_entity ON audit_log(entity_table, entity_id);</w:t>
      </w:r>
    </w:p>
    <w:p>
      <w:pPr>
        <w:pStyle w:val="Heading2"/>
      </w:pPr>
      <w:r>
        <w:t>2) ERD – Relationship Summary</w:t>
      </w:r>
    </w:p>
    <w:p>
      <w:r>
        <w:t>- courts 1─* judges; courts 1─* cases</w:t>
      </w:r>
    </w:p>
    <w:p>
      <w:r>
        <w:t>- judges 1─* judge_procedures</w:t>
      </w:r>
    </w:p>
    <w:p>
      <w:r>
        <w:t>- cases 1─* case_team (to users); users *─* cases via case_team</w:t>
      </w:r>
    </w:p>
    <w:p>
      <w:r>
        <w:t>- cases 1─* case_contacts (to contacts) with role; contacts reused across cases</w:t>
      </w:r>
    </w:p>
    <w:p>
      <w:r>
        <w:t>- cases 1─* documents; documents 1─* doc_chunks</w:t>
      </w:r>
    </w:p>
    <w:p>
      <w:r>
        <w:t>- rules *─* rules via rule_crossrefs (self-referencing)</w:t>
      </w:r>
    </w:p>
    <w:p>
      <w:r>
        <w:t>- cases 1─* deadlines; deadlines 1─* deadline_reminders; deadlines *─* deadlines via deadline_dependencies</w:t>
      </w:r>
    </w:p>
    <w:p>
      <w:r>
        <w:t>- cases 1─* docket_entries; cases 1─* filings; filings 1─* filing_exhibits; filings *─* contacts via service_list</w:t>
      </w:r>
    </w:p>
    <w:p>
      <w:r>
        <w:t>- cases 1─* hearings; cases 1─* calendar_events</w:t>
      </w:r>
    </w:p>
    <w:p>
      <w:r>
        <w:t>- users 1─* alerts; users 1─* notifications_log; users 1─* user_notification_subscriptions</w:t>
      </w:r>
    </w:p>
    <w:p>
      <w:r>
        <w:t>- holiday_calendars 1─* holidays; deadlines ─&gt; holiday_calendars (optional)</w:t>
      </w:r>
    </w:p>
    <w:p>
      <w:r>
        <w:t>- audit_log references any entity by (entity_table, entity_id)</w:t>
      </w:r>
    </w:p>
    <w:p>
      <w:pPr>
        <w:pStyle w:val="Heading2"/>
      </w:pPr>
      <w:r>
        <w:t>3) Field-to-UI Screen Mapping</w:t>
      </w:r>
    </w:p>
    <w:p>
      <w:pPr>
        <w:pStyle w:val="Heading3"/>
      </w:pPr>
      <w:r>
        <w:t>Dashboard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Dashboard</w:t>
            </w:r>
          </w:p>
        </w:tc>
        <w:tc>
          <w:tcPr>
            <w:tcW w:type="dxa" w:w="2880"/>
          </w:tcPr>
          <w:p>
            <w:r>
              <w:t>cases</w:t>
            </w:r>
          </w:p>
        </w:tc>
        <w:tc>
          <w:tcPr>
            <w:tcW w:type="dxa" w:w="2880"/>
          </w:tcPr>
          <w:p>
            <w:r>
              <w:t>status, stage, filing_date</w:t>
            </w:r>
          </w:p>
        </w:tc>
      </w:tr>
      <w:tr>
        <w:tc>
          <w:tcPr>
            <w:tcW w:type="dxa" w:w="2880"/>
          </w:tcPr>
          <w:p>
            <w:r>
              <w:t>Dashboard</w:t>
            </w:r>
          </w:p>
        </w:tc>
        <w:tc>
          <w:tcPr>
            <w:tcW w:type="dxa" w:w="2880"/>
          </w:tcPr>
          <w:p>
            <w:r>
              <w:t>deadlines</w:t>
            </w:r>
          </w:p>
        </w:tc>
        <w:tc>
          <w:tcPr>
            <w:tcW w:type="dxa" w:w="2880"/>
          </w:tcPr>
          <w:p>
            <w:r>
              <w:t>due_at, status, priority, case_id</w:t>
            </w:r>
          </w:p>
        </w:tc>
      </w:tr>
      <w:tr>
        <w:tc>
          <w:tcPr>
            <w:tcW w:type="dxa" w:w="2880"/>
          </w:tcPr>
          <w:p>
            <w:r>
              <w:t>Dashboard</w:t>
            </w:r>
          </w:p>
        </w:tc>
        <w:tc>
          <w:tcPr>
            <w:tcW w:type="dxa" w:w="2880"/>
          </w:tcPr>
          <w:p>
            <w:r>
              <w:t>deadlines + alerts</w:t>
            </w:r>
          </w:p>
        </w:tc>
        <w:tc>
          <w:tcPr>
            <w:tcW w:type="dxa" w:w="2880"/>
          </w:tcPr>
          <w:p>
            <w:r>
              <w:t>priority=1, status!='done' ; severity='critical'</w:t>
            </w:r>
          </w:p>
        </w:tc>
      </w:tr>
      <w:tr>
        <w:tc>
          <w:tcPr>
            <w:tcW w:type="dxa" w:w="2880"/>
          </w:tcPr>
          <w:p>
            <w:r>
              <w:t>Dashboard</w:t>
            </w:r>
          </w:p>
        </w:tc>
        <w:tc>
          <w:tcPr>
            <w:tcW w:type="dxa" w:w="2880"/>
          </w:tcPr>
          <w:p>
            <w:r>
              <w:t>judges</w:t>
            </w:r>
          </w:p>
        </w:tc>
        <w:tc>
          <w:tcPr>
            <w:tcW w:type="dxa" w:w="2880"/>
          </w:tcPr>
          <w:p>
            <w:r>
              <w:t>full_name, court_id</w:t>
            </w:r>
          </w:p>
        </w:tc>
      </w:tr>
    </w:tbl>
    <w:p>
      <w:pPr>
        <w:pStyle w:val="Heading3"/>
      </w:pPr>
      <w:r>
        <w:t>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Cases List</w:t>
            </w:r>
          </w:p>
        </w:tc>
        <w:tc>
          <w:tcPr>
            <w:tcW w:type="dxa" w:w="2880"/>
          </w:tcPr>
          <w:p>
            <w:r>
              <w:t>cases</w:t>
            </w:r>
          </w:p>
        </w:tc>
        <w:tc>
          <w:tcPr>
            <w:tcW w:type="dxa" w:w="2880"/>
          </w:tcPr>
          <w:p>
            <w:r>
              <w:t>caption, case_number, status, court_id, lead_attorney_id</w:t>
            </w:r>
          </w:p>
        </w:tc>
      </w:tr>
      <w:tr>
        <w:tc>
          <w:tcPr>
            <w:tcW w:type="dxa" w:w="2880"/>
          </w:tcPr>
          <w:p>
            <w:r>
              <w:t>Case Detail: Parties</w:t>
            </w:r>
          </w:p>
        </w:tc>
        <w:tc>
          <w:tcPr>
            <w:tcW w:type="dxa" w:w="2880"/>
          </w:tcPr>
          <w:p>
            <w:r>
              <w:t>case_contacts + contacts</w:t>
            </w:r>
          </w:p>
        </w:tc>
        <w:tc>
          <w:tcPr>
            <w:tcW w:type="dxa" w:w="2880"/>
          </w:tcPr>
          <w:p>
            <w:r>
              <w:t>role, first_name/last_name/org_name, bar_number, email, phone</w:t>
            </w:r>
          </w:p>
        </w:tc>
      </w:tr>
      <w:tr>
        <w:tc>
          <w:tcPr>
            <w:tcW w:type="dxa" w:w="2880"/>
          </w:tcPr>
          <w:p>
            <w:r>
              <w:t>Case Detail: Team</w:t>
            </w:r>
          </w:p>
        </w:tc>
        <w:tc>
          <w:tcPr>
            <w:tcW w:type="dxa" w:w="2880"/>
          </w:tcPr>
          <w:p>
            <w:r>
              <w:t>case_team + users</w:t>
            </w:r>
          </w:p>
        </w:tc>
        <w:tc>
          <w:tcPr>
            <w:tcW w:type="dxa" w:w="2880"/>
          </w:tcPr>
          <w:p>
            <w:r>
              <w:t>role, full_name, email</w:t>
            </w:r>
          </w:p>
        </w:tc>
      </w:tr>
      <w:tr>
        <w:tc>
          <w:tcPr>
            <w:tcW w:type="dxa" w:w="2880"/>
          </w:tcPr>
          <w:p>
            <w:r>
              <w:t>Case Detail: Docket</w:t>
            </w:r>
          </w:p>
        </w:tc>
        <w:tc>
          <w:tcPr>
            <w:tcW w:type="dxa" w:w="2880"/>
          </w:tcPr>
          <w:p>
            <w:r>
              <w:t>docket_entries</w:t>
            </w:r>
          </w:p>
        </w:tc>
        <w:tc>
          <w:tcPr>
            <w:tcW w:type="dxa" w:w="2880"/>
          </w:tcPr>
          <w:p>
            <w:r>
              <w:t>entry_no, entered_at, entry_type, description</w:t>
            </w:r>
          </w:p>
        </w:tc>
      </w:tr>
      <w:tr>
        <w:tc>
          <w:tcPr>
            <w:tcW w:type="dxa" w:w="2880"/>
          </w:tcPr>
          <w:p>
            <w:r>
              <w:t>Case Detail: Filings</w:t>
            </w:r>
          </w:p>
        </w:tc>
        <w:tc>
          <w:tcPr>
            <w:tcW w:type="dxa" w:w="2880"/>
          </w:tcPr>
          <w:p>
            <w:r>
              <w:t>filings + filing_exhibits</w:t>
            </w:r>
          </w:p>
        </w:tc>
        <w:tc>
          <w:tcPr>
            <w:tcW w:type="dxa" w:w="2880"/>
          </w:tcPr>
          <w:p>
            <w:r>
              <w:t>filing_type, ecf_category, packaged_as, exhibits</w:t>
            </w:r>
          </w:p>
        </w:tc>
      </w:tr>
      <w:tr>
        <w:tc>
          <w:tcPr>
            <w:tcW w:type="dxa" w:w="2880"/>
          </w:tcPr>
          <w:p>
            <w:r>
              <w:t>Case Detail: Documents</w:t>
            </w:r>
          </w:p>
        </w:tc>
        <w:tc>
          <w:tcPr>
            <w:tcW w:type="dxa" w:w="2880"/>
          </w:tcPr>
          <w:p>
            <w:r>
              <w:t>documents</w:t>
            </w:r>
          </w:p>
        </w:tc>
        <w:tc>
          <w:tcPr>
            <w:tcW w:type="dxa" w:w="2880"/>
          </w:tcPr>
          <w:p>
            <w:r>
              <w:t>source, url, mime_type, ocr_status</w:t>
            </w:r>
          </w:p>
        </w:tc>
      </w:tr>
    </w:tbl>
    <w:p>
      <w:pPr>
        <w:pStyle w:val="Heading3"/>
      </w:pPr>
      <w:r>
        <w:t>Deadline Tracker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Deadlines Table</w:t>
            </w:r>
          </w:p>
        </w:tc>
        <w:tc>
          <w:tcPr>
            <w:tcW w:type="dxa" w:w="2880"/>
          </w:tcPr>
          <w:p>
            <w:r>
              <w:t>deadlines</w:t>
            </w:r>
          </w:p>
        </w:tc>
        <w:tc>
          <w:tcPr>
            <w:tcW w:type="dxa" w:w="2880"/>
          </w:tcPr>
          <w:p>
            <w:r>
              <w:t>trigger_type, due_at, owner_id, status, priority</w:t>
            </w:r>
          </w:p>
        </w:tc>
      </w:tr>
      <w:tr>
        <w:tc>
          <w:tcPr>
            <w:tcW w:type="dxa" w:w="2880"/>
          </w:tcPr>
          <w:p>
            <w:r>
              <w:t>Reminders</w:t>
            </w:r>
          </w:p>
        </w:tc>
        <w:tc>
          <w:tcPr>
            <w:tcW w:type="dxa" w:w="2880"/>
          </w:tcPr>
          <w:p>
            <w:r>
              <w:t>deadline_reminders</w:t>
            </w:r>
          </w:p>
        </w:tc>
        <w:tc>
          <w:tcPr>
            <w:tcW w:type="dxa" w:w="2880"/>
          </w:tcPr>
          <w:p>
            <w:r>
              <w:t>notify_at, channel, sent</w:t>
            </w:r>
          </w:p>
        </w:tc>
      </w:tr>
      <w:tr>
        <w:tc>
          <w:tcPr>
            <w:tcW w:type="dxa" w:w="2880"/>
          </w:tcPr>
          <w:p>
            <w:r>
              <w:t>Dependencies</w:t>
            </w:r>
          </w:p>
        </w:tc>
        <w:tc>
          <w:tcPr>
            <w:tcW w:type="dxa" w:w="2880"/>
          </w:tcPr>
          <w:p>
            <w:r>
              <w:t>deadline_dependencies</w:t>
            </w:r>
          </w:p>
        </w:tc>
        <w:tc>
          <w:tcPr>
            <w:tcW w:type="dxa" w:w="2880"/>
          </w:tcPr>
          <w:p>
            <w:r>
              <w:t>predecessor_id, successor_id, type</w:t>
            </w:r>
          </w:p>
        </w:tc>
      </w:tr>
    </w:tbl>
    <w:p>
      <w:pPr>
        <w:pStyle w:val="Heading3"/>
      </w:pPr>
      <w:r>
        <w:t>Rules &amp; Research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Rules Search</w:t>
            </w:r>
          </w:p>
        </w:tc>
        <w:tc>
          <w:tcPr>
            <w:tcW w:type="dxa" w:w="2880"/>
          </w:tcPr>
          <w:p>
            <w:r>
              <w:t>rules</w:t>
            </w:r>
          </w:p>
        </w:tc>
        <w:tc>
          <w:tcPr>
            <w:tcW w:type="dxa" w:w="2880"/>
          </w:tcPr>
          <w:p>
            <w:r>
              <w:t>source_type, citation, jurisdiction, version, text</w:t>
            </w:r>
          </w:p>
        </w:tc>
      </w:tr>
      <w:tr>
        <w:tc>
          <w:tcPr>
            <w:tcW w:type="dxa" w:w="2880"/>
          </w:tcPr>
          <w:p>
            <w:r>
              <w:t>Related Rules</w:t>
            </w:r>
          </w:p>
        </w:tc>
        <w:tc>
          <w:tcPr>
            <w:tcW w:type="dxa" w:w="2880"/>
          </w:tcPr>
          <w:p>
            <w:r>
              <w:t>rule_crossrefs</w:t>
            </w:r>
          </w:p>
        </w:tc>
        <w:tc>
          <w:tcPr>
            <w:tcW w:type="dxa" w:w="2880"/>
          </w:tcPr>
          <w:p>
            <w:r>
              <w:t>from_rule_id, to_rule_id</w:t>
            </w:r>
          </w:p>
        </w:tc>
      </w:tr>
      <w:tr>
        <w:tc>
          <w:tcPr>
            <w:tcW w:type="dxa" w:w="2880"/>
          </w:tcPr>
          <w:p>
            <w:r>
              <w:t>Q&amp;A Sources</w:t>
            </w:r>
          </w:p>
        </w:tc>
        <w:tc>
          <w:tcPr>
            <w:tcW w:type="dxa" w:w="2880"/>
          </w:tcPr>
          <w:p>
            <w:r>
              <w:t>doc_chunks</w:t>
            </w:r>
          </w:p>
        </w:tc>
        <w:tc>
          <w:tcPr>
            <w:tcW w:type="dxa" w:w="2880"/>
          </w:tcPr>
          <w:p>
            <w:r>
              <w:t>document_id, heading, model_version</w:t>
            </w:r>
          </w:p>
        </w:tc>
      </w:tr>
    </w:tbl>
    <w:p>
      <w:pPr>
        <w:pStyle w:val="Heading3"/>
      </w:pPr>
      <w:r>
        <w:t>Judge Profiles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Judges List</w:t>
            </w:r>
          </w:p>
        </w:tc>
        <w:tc>
          <w:tcPr>
            <w:tcW w:type="dxa" w:w="2880"/>
          </w:tcPr>
          <w:p>
            <w:r>
              <w:t>judges</w:t>
            </w:r>
          </w:p>
        </w:tc>
        <w:tc>
          <w:tcPr>
            <w:tcW w:type="dxa" w:w="2880"/>
          </w:tcPr>
          <w:p>
            <w:r>
              <w:t>full_name, court_id, courtroom</w:t>
            </w:r>
          </w:p>
        </w:tc>
      </w:tr>
      <w:tr>
        <w:tc>
          <w:tcPr>
            <w:tcW w:type="dxa" w:w="2880"/>
          </w:tcPr>
          <w:p>
            <w:r>
              <w:t>Judge Profile</w:t>
            </w:r>
          </w:p>
        </w:tc>
        <w:tc>
          <w:tcPr>
            <w:tcW w:type="dxa" w:w="2880"/>
          </w:tcPr>
          <w:p>
            <w:r>
              <w:t>judge_procedures</w:t>
            </w:r>
          </w:p>
        </w:tc>
        <w:tc>
          <w:tcPr>
            <w:tcW w:type="dxa" w:w="2880"/>
          </w:tcPr>
          <w:p>
            <w:r>
              <w:t>title, version, effective_date, filing_format, motion_practice</w:t>
            </w:r>
          </w:p>
        </w:tc>
      </w:tr>
    </w:tbl>
    <w:p>
      <w:pPr>
        <w:pStyle w:val="Heading3"/>
      </w:pPr>
      <w:r>
        <w:t>Alerts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Alerts Center</w:t>
            </w:r>
          </w:p>
        </w:tc>
        <w:tc>
          <w:tcPr>
            <w:tcW w:type="dxa" w:w="2880"/>
          </w:tcPr>
          <w:p>
            <w:r>
              <w:t>alerts</w:t>
            </w:r>
          </w:p>
        </w:tc>
        <w:tc>
          <w:tcPr>
            <w:tcW w:type="dxa" w:w="2880"/>
          </w:tcPr>
          <w:p>
            <w:r>
              <w:t>type, severity, title, created_at, read_at</w:t>
            </w:r>
          </w:p>
        </w:tc>
      </w:tr>
    </w:tbl>
    <w:p>
      <w:pPr>
        <w:pStyle w:val="Heading3"/>
      </w:pPr>
      <w:r>
        <w:t>Calendar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Calendar</w:t>
            </w:r>
          </w:p>
        </w:tc>
        <w:tc>
          <w:tcPr>
            <w:tcW w:type="dxa" w:w="2880"/>
          </w:tcPr>
          <w:p>
            <w:r>
              <w:t>calendar_events + hearings + deadlines</w:t>
            </w:r>
          </w:p>
        </w:tc>
        <w:tc>
          <w:tcPr>
            <w:tcW w:type="dxa" w:w="2880"/>
          </w:tcPr>
          <w:p>
            <w:r>
              <w:t>starts_at/ends_at; hearing_type; due_at (rendered as all-day)</w:t>
            </w:r>
          </w:p>
        </w:tc>
      </w:tr>
    </w:tbl>
    <w:p>
      <w:pPr>
        <w:pStyle w:val="Heading3"/>
      </w:pPr>
      <w:r>
        <w:t>Settings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Screen / Component</w:t>
            </w:r>
          </w:p>
        </w:tc>
        <w:tc>
          <w:tcPr>
            <w:tcW w:type="dxa" w:w="2880"/>
          </w:tcPr>
          <w:p>
            <w:r>
              <w:t>Entity/Table</w:t>
            </w:r>
          </w:p>
        </w:tc>
        <w:tc>
          <w:tcPr>
            <w:tcW w:type="dxa" w:w="2880"/>
          </w:tcPr>
          <w:p>
            <w:r>
              <w:t>Key Fields</w:t>
            </w:r>
          </w:p>
        </w:tc>
      </w:tr>
      <w:tr>
        <w:tc>
          <w:tcPr>
            <w:tcW w:type="dxa" w:w="2880"/>
          </w:tcPr>
          <w:p>
            <w:r>
              <w:t>User Settings</w:t>
            </w:r>
          </w:p>
        </w:tc>
        <w:tc>
          <w:tcPr>
            <w:tcW w:type="dxa" w:w="2880"/>
          </w:tcPr>
          <w:p>
            <w:r>
              <w:t>users</w:t>
            </w:r>
          </w:p>
        </w:tc>
        <w:tc>
          <w:tcPr>
            <w:tcW w:type="dxa" w:w="2880"/>
          </w:tcPr>
          <w:p>
            <w:r>
              <w:t>full_name, email, timezone, role</w:t>
            </w:r>
          </w:p>
        </w:tc>
      </w:tr>
      <w:tr>
        <w:tc>
          <w:tcPr>
            <w:tcW w:type="dxa" w:w="2880"/>
          </w:tcPr>
          <w:p>
            <w:r>
              <w:t>Notifications Preferences</w:t>
            </w:r>
          </w:p>
        </w:tc>
        <w:tc>
          <w:tcPr>
            <w:tcW w:type="dxa" w:w="2880"/>
          </w:tcPr>
          <w:p>
            <w:r>
              <w:t>user_notification_subscriptions</w:t>
            </w:r>
          </w:p>
        </w:tc>
        <w:tc>
          <w:tcPr>
            <w:tcW w:type="dxa" w:w="2880"/>
          </w:tcPr>
          <w:p>
            <w:r>
              <w:t>type, case_id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